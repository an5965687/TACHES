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Fonctionnalités du Système de Gestion Scolaire</w:t>
      </w:r>
    </w:p>
    <w:p>
      <w:pPr>
        <w:pStyle w:val="Heading2"/>
      </w:pPr>
      <w:r>
        <w:t>1. Gestion des Étudiants</w:t>
      </w:r>
    </w:p>
    <w:p>
      <w:r>
        <w:t>Inscription et dossier étudiant :</w:t>
      </w:r>
    </w:p>
    <w:p>
      <w:r>
        <w:t>- Enregistrement des informations personnelles (nom, prénom, date de naissance, photo, etc.).</w:t>
      </w:r>
    </w:p>
    <w:p>
      <w:r>
        <w:t>- Gestion des contacts (parents, tuteurs, adresse, téléphone, email).</w:t>
      </w:r>
    </w:p>
    <w:p>
      <w:r>
        <w:t>- Historique académique (parcours scolaire, redoublements, transferts).</w:t>
      </w:r>
    </w:p>
    <w:p>
      <w:r>
        <w:t>Gestion des promotions/classes :</w:t>
      </w:r>
    </w:p>
    <w:p>
      <w:r>
        <w:t>- Création et affectation des étudiants dans des classes/niveaux.</w:t>
      </w:r>
    </w:p>
    <w:p>
      <w:r>
        <w:t>- Suivi des effectifs par classe, section ou filière.</w:t>
      </w:r>
    </w:p>
    <w:p>
      <w:r>
        <w:t>Statistiques et reporting :</w:t>
      </w:r>
    </w:p>
    <w:p>
      <w:r>
        <w:t>- Tableaux de bord pour le suivi des étudiants (âge, sexe, origine, etc.).</w:t>
      </w:r>
    </w:p>
    <w:p>
      <w:r>
        <w:t>- Export des données (Excel, PDF).</w:t>
      </w:r>
    </w:p>
    <w:p>
      <w:pPr>
        <w:pStyle w:val="Heading2"/>
      </w:pPr>
      <w:r>
        <w:t>2. Gestion des Enseignants</w:t>
      </w:r>
    </w:p>
    <w:p>
      <w:r>
        <w:t>Dossiers des enseignants :</w:t>
      </w:r>
    </w:p>
    <w:p>
      <w:r>
        <w:t>- Informations personnelles et professionnelles (spécialités, diplômes).</w:t>
      </w:r>
    </w:p>
    <w:p>
      <w:r>
        <w:t>- Gestion des contrats (temps plein, temps partiel, vacations).</w:t>
      </w:r>
    </w:p>
    <w:p>
      <w:r>
        <w:t>Affectation des cours :</w:t>
      </w:r>
    </w:p>
    <w:p>
      <w:r>
        <w:t>- Attribution des matières/classes aux enseignants.</w:t>
      </w:r>
    </w:p>
    <w:p>
      <w:r>
        <w:t>- Suivi des heures d’enseignement.</w:t>
      </w:r>
    </w:p>
    <w:p>
      <w:r>
        <w:t>Évaluation des enseignants :</w:t>
      </w:r>
    </w:p>
    <w:p>
      <w:r>
        <w:t>- Feedback des étudiants ou de l’administration.</w:t>
      </w:r>
    </w:p>
    <w:p>
      <w:r>
        <w:t>- Suivi des performances.</w:t>
      </w:r>
    </w:p>
    <w:p>
      <w:pPr>
        <w:pStyle w:val="Heading2"/>
      </w:pPr>
      <w:r>
        <w:t>3. Gestion des Notes et Évaluations</w:t>
      </w:r>
    </w:p>
    <w:p>
      <w:r>
        <w:t>Saisie des notes :</w:t>
      </w:r>
    </w:p>
    <w:p>
      <w:r>
        <w:t>- Par matière, type d’évaluation (devoirs, examens, projets).</w:t>
      </w:r>
    </w:p>
    <w:p>
      <w:r>
        <w:t>- Barèmes personnalisables (coefficients, notes sur 10/20/100).</w:t>
      </w:r>
    </w:p>
    <w:p>
      <w:r>
        <w:t>Bulletins et relevés de notes :</w:t>
      </w:r>
    </w:p>
    <w:p>
      <w:r>
        <w:t>- Génération automatique des bulletins trimestriels/semestriels.</w:t>
      </w:r>
    </w:p>
    <w:p>
      <w:r>
        <w:t>- Calcul des moyennes (par matière, générale, classement).</w:t>
      </w:r>
    </w:p>
    <w:p>
      <w:r>
        <w:t>Délibérations :</w:t>
      </w:r>
    </w:p>
    <w:p>
      <w:r>
        <w:t>- Gestion des conseils de classe (décisions : passage, redoublement, rattrapages).</w:t>
      </w:r>
    </w:p>
    <w:p>
      <w:r>
        <w:t>- Procès-verbaux de délibération automatisés.</w:t>
      </w:r>
    </w:p>
    <w:p>
      <w:pPr>
        <w:pStyle w:val="Heading2"/>
      </w:pPr>
      <w:r>
        <w:t>4. Gestion des Absences et Retards</w:t>
      </w:r>
    </w:p>
    <w:p>
      <w:r>
        <w:t>Suivi des absences :</w:t>
      </w:r>
    </w:p>
    <w:p>
      <w:r>
        <w:t>- Saisie manuelle ou via badgeuse/QR code.</w:t>
      </w:r>
    </w:p>
    <w:p>
      <w:r>
        <w:t>- Justificatifs d’absence (upload de documents).</w:t>
      </w:r>
    </w:p>
    <w:p>
      <w:r>
        <w:t>Alertes et notifications :</w:t>
      </w:r>
    </w:p>
    <w:p>
      <w:r>
        <w:t>- Envoi automatique aux parents (SMS/email) en cas d’absence.</w:t>
      </w:r>
    </w:p>
    <w:p>
      <w:r>
        <w:t>- Statistiques (taux d’absentéisme par classe/étudiant).</w:t>
      </w:r>
    </w:p>
    <w:p>
      <w:r>
        <w:t>Sanctions et suivi disciplinaire :</w:t>
      </w:r>
    </w:p>
    <w:p>
      <w:r>
        <w:t>- Gestion des avertissements, retenues, exclusions.</w:t>
      </w:r>
    </w:p>
    <w:p>
      <w:pPr>
        <w:pStyle w:val="Heading2"/>
      </w:pPr>
      <w:r>
        <w:t>5. Emplois du Temps</w:t>
      </w:r>
    </w:p>
    <w:p>
      <w:r>
        <w:t>Planification des cours :</w:t>
      </w:r>
    </w:p>
    <w:p>
      <w:r>
        <w:t>- Création d’emplois du temps par classe/niveau.</w:t>
      </w:r>
    </w:p>
    <w:p>
      <w:r>
        <w:t>- Gestion des salles (occupation, ressources disponibles).</w:t>
      </w:r>
    </w:p>
    <w:p>
      <w:r>
        <w:t>Modifications dynamiques :</w:t>
      </w:r>
    </w:p>
    <w:p>
      <w:r>
        <w:t>- Alertes en cas de conflits (salles/enseignants indisponibles).</w:t>
      </w:r>
    </w:p>
    <w:p>
      <w:r>
        <w:t>- Gestion des remplacements (enseignants absents).</w:t>
      </w:r>
    </w:p>
    <w:p>
      <w:r>
        <w:t>Visualisation :</w:t>
      </w:r>
    </w:p>
    <w:p>
      <w:r>
        <w:t>- Emplois du temps pour étudiants, enseignants et salles.</w:t>
      </w:r>
    </w:p>
    <w:p>
      <w:r>
        <w:t>- Export vers calendriers (Google Calendar, Outlook).</w:t>
      </w:r>
    </w:p>
    <w:p>
      <w:pPr>
        <w:pStyle w:val="Heading2"/>
      </w:pPr>
      <w:r>
        <w:t>6. Gestion des Cours et Ressources</w:t>
      </w:r>
    </w:p>
    <w:p>
      <w:r>
        <w:t>Programmes et matières :</w:t>
      </w:r>
    </w:p>
    <w:p>
      <w:r>
        <w:t>- Définition des matières par filière/niveau.</w:t>
      </w:r>
    </w:p>
    <w:p>
      <w:r>
        <w:t>- Upload de ressources pédagogiques (supports de cours, exercices).</w:t>
      </w:r>
    </w:p>
    <w:p>
      <w:r>
        <w:t>Suivi des progressions :</w:t>
      </w:r>
    </w:p>
    <w:p>
      <w:r>
        <w:t>- Avancement du programme par enseignant/classe.</w:t>
      </w:r>
    </w:p>
    <w:p>
      <w:pPr>
        <w:pStyle w:val="Heading2"/>
      </w:pPr>
      <w:r>
        <w:t>7. Communication et Collaboration</w:t>
      </w:r>
    </w:p>
    <w:p>
      <w:r>
        <w:t>Messagerie interne :</w:t>
      </w:r>
    </w:p>
    <w:p>
      <w:r>
        <w:t>- Communication entre enseignants, étudiants, administration.</w:t>
      </w:r>
    </w:p>
    <w:p>
      <w:r>
        <w:t>Espace collaboratif :</w:t>
      </w:r>
    </w:p>
    <w:p>
      <w:r>
        <w:t>- Partage de documents (devoirs, annonces).</w:t>
      </w:r>
    </w:p>
    <w:p>
      <w:r>
        <w:t>- Forums de discussion par classe/matière.</w:t>
      </w:r>
    </w:p>
    <w:p>
      <w:r>
        <w:t>Notifications :</w:t>
      </w:r>
    </w:p>
    <w:p>
      <w:r>
        <w:t>- Alertes pour nouvelles notes, absences, événements.</w:t>
      </w:r>
    </w:p>
    <w:p>
      <w:pPr>
        <w:pStyle w:val="Heading2"/>
      </w:pPr>
      <w:r>
        <w:t>8. Gestion Financière (Optionnel)</w:t>
      </w:r>
    </w:p>
    <w:p>
      <w:r>
        <w:t>Frais de scolarité :</w:t>
      </w:r>
    </w:p>
    <w:p>
      <w:r>
        <w:t>- Suivi des paiements (échéances, relances).</w:t>
      </w:r>
    </w:p>
    <w:p>
      <w:r>
        <w:t>- Génération de factures/reçus.</w:t>
      </w:r>
    </w:p>
    <w:p>
      <w:r>
        <w:t>Bourses et aides :</w:t>
      </w:r>
    </w:p>
    <w:p>
      <w:r>
        <w:t>- Gestion des dossiers de demandes d’aides financières.</w:t>
      </w:r>
    </w:p>
    <w:p>
      <w:pPr>
        <w:pStyle w:val="Heading2"/>
      </w:pPr>
      <w:r>
        <w:t>9. Sécurité et Accès</w:t>
      </w:r>
    </w:p>
    <w:p>
      <w:r>
        <w:t>Rôles et permissions :</w:t>
      </w:r>
    </w:p>
    <w:p>
      <w:r>
        <w:t>- Profils administrateur, enseignant, étudiant, parent.</w:t>
      </w:r>
    </w:p>
    <w:p>
      <w:r>
        <w:t>- Restrictions d’accès (ex : notes visibles seulement par l’étudiant/parent).</w:t>
      </w:r>
    </w:p>
    <w:p>
      <w:r>
        <w:t>Authentification sécurisée :</w:t>
      </w:r>
    </w:p>
    <w:p>
      <w:r>
        <w:t>- Connexion par mot de passe (+ 2FA optionnel).</w:t>
      </w:r>
    </w:p>
    <w:p>
      <w:r>
        <w:t>- SSO (Google, Microsoft) possible.</w:t>
      </w:r>
    </w:p>
    <w:p>
      <w:pPr>
        <w:pStyle w:val="Heading2"/>
      </w:pPr>
      <w:r>
        <w:t>10. Reporting et Analytics</w:t>
      </w:r>
    </w:p>
    <w:p>
      <w:r>
        <w:t>Tableaux de bord personnalisés :</w:t>
      </w:r>
    </w:p>
    <w:p>
      <w:r>
        <w:t>- Statistiques de réussite, absentéisme, performances par classe.</w:t>
      </w:r>
    </w:p>
    <w:p>
      <w:r>
        <w:t>Export/Import de données :</w:t>
      </w:r>
    </w:p>
    <w:p>
      <w:r>
        <w:t>- Compatibilité avec formats standards (Excel, CSV).</w:t>
      </w:r>
    </w:p>
    <w:p>
      <w:r>
        <w:t>Audit et logs :</w:t>
      </w:r>
    </w:p>
    <w:p>
      <w:r>
        <w:t>- Historique des modifications (qui a changé une note ?).</w:t>
      </w:r>
    </w:p>
    <w:p>
      <w:pPr>
        <w:pStyle w:val="Heading2"/>
      </w:pPr>
      <w:r>
        <w:t>11. Mobile et Accessibilité</w:t>
      </w:r>
    </w:p>
    <w:p>
      <w:r>
        <w:t>Application mobile :</w:t>
      </w:r>
    </w:p>
    <w:p>
      <w:r>
        <w:t>- Accès aux notes, emplois du temps, absences (iOS/Android).</w:t>
      </w:r>
    </w:p>
    <w:p>
      <w:r>
        <w:t>Responsive design :</w:t>
      </w:r>
    </w:p>
    <w:p>
      <w:r>
        <w:t>- Compatible PC, tablettes, smartphones.</w:t>
      </w:r>
    </w:p>
    <w:p>
      <w:pPr>
        <w:pStyle w:val="Heading2"/>
      </w:pPr>
      <w:r>
        <w:t>12. Intégrations</w:t>
      </w:r>
    </w:p>
    <w:p>
      <w:r>
        <w:t>API externes :</w:t>
      </w:r>
    </w:p>
    <w:p>
      <w:r>
        <w:t>- Connexion avec systèmes tiers (logiciels de comptabilité, ENT).</w:t>
      </w:r>
    </w:p>
    <w:p>
      <w:r>
        <w:t>Synchronisation :</w:t>
      </w:r>
    </w:p>
    <w:p>
      <w:r>
        <w:t>- Avec outils comme Moodle, Google Classroom.</w:t>
      </w:r>
    </w:p>
    <w:p>
      <w:pPr>
        <w:pStyle w:val="Heading2"/>
      </w:pPr>
      <w:r>
        <w:t>13. Sauvegarde et Maintenance</w:t>
      </w:r>
    </w:p>
    <w:p>
      <w:r>
        <w:t>Backups automatiques :</w:t>
      </w:r>
    </w:p>
    <w:p>
      <w:r>
        <w:t>- Sauvegarde quotidienne des données (cloud/local).</w:t>
      </w:r>
    </w:p>
    <w:p>
      <w:r>
        <w:t>Maintenance :</w:t>
      </w:r>
    </w:p>
    <w:p>
      <w:r>
        <w:t>- Mises à jour automatiques du système.</w:t>
      </w:r>
    </w:p>
    <w:p>
      <w:pPr>
        <w:pStyle w:val="Heading2"/>
      </w:pPr>
      <w:r>
        <w:t>Technologies Recommandées</w:t>
      </w:r>
    </w:p>
    <w:p>
      <w:r>
        <w:t>Backend : Java/Spring, PHP/Laravel, Python/Django, Node.js.</w:t>
      </w:r>
    </w:p>
    <w:p>
      <w:r>
        <w:t>Frontend : Angular, React, Vue.js.</w:t>
      </w:r>
    </w:p>
    <w:p>
      <w:r>
        <w:t>Base de données : MySQL, PostgreSQL, MongoDB.</w:t>
      </w:r>
    </w:p>
    <w:p>
      <w:r>
        <w:t>Mobile : Flutter, React Native.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